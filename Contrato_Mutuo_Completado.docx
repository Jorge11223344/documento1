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MUTUO DE DINERO</w:t>
      </w:r>
    </w:p>
    <w:p>
      <w:r>
        <w:t>En San Pedro de la Paz, a 28 de junio de 2025.</w:t>
      </w:r>
    </w:p>
    <w:p>
      <w:r>
        <w:br/>
        <w:t>Comparecen:</w:t>
        <w:br/>
        <w:br/>
        <w:t>1. Don Jorge Iván Muñoz Acuña, chileno, cédula de identidad Nº 10679836-2, domiciliado en Av. Laguna Grande 1120 casa 36, San Pedro de la Paz, en adelante también "el Prestamista".</w:t>
        <w:br/>
        <w:br/>
        <w:t>2. Don Jorge Iván Muñoz Acuña, en su calidad de representante legal de JIMACOMEX SpA, RUT Nº 76.146.748-0, domiciliada en Av. Laguna Grande 1120 casa 36, San Pedro de la Paz, en adelante también "la Deudora" o "la Sociedad".</w:t>
        <w:br/>
        <w:br/>
        <w:t>El compareciente declara que actúa en ambos roles, a saber, en calidad de persona natural prestamista y, simultáneamente, como representante legal de la sociedad deudora, sin que ello implique conflicto de interés alguno.</w:t>
        <w:br/>
      </w:r>
    </w:p>
    <w:p>
      <w:pPr>
        <w:pStyle w:val="Heading1"/>
      </w:pPr>
      <w:r>
        <w:t>PRIMERO: Objeto del contrato</w:t>
      </w:r>
    </w:p>
    <w:p>
      <w:r>
        <w:t>Por este acto, el Prestamista entrega a la Deudora, quien acepta, en calidad de mutuo, la suma de $10.000.000, en dinero efectivo/deposito bancario, que esta última se obliga a restituir íntegramente en las condiciones que se establecen a continuación.</w:t>
      </w:r>
    </w:p>
    <w:p>
      <w:pPr>
        <w:pStyle w:val="Heading1"/>
      </w:pPr>
      <w:r>
        <w:t>SEGUNDO: Plazo y forma de pago</w:t>
      </w:r>
    </w:p>
    <w:p>
      <w:r>
        <w:br/>
        <w:t>La Deudora se obliga a pagar el monto total del préstamo en un plazo de 12 meses, venciendo por tanto el día 28 de Junio de 2025.</w:t>
        <w:br/>
        <w:br/>
        <w:t>El pago se realizará mediante transferencia electrónica a la cuenta del Prestamista:</w:t>
        <w:br/>
        <w:t>- Banco: Banco Chile</w:t>
        <w:br/>
        <w:t>- Tipo de cuenta: Cuenta Corriente</w:t>
        <w:br/>
        <w:t>- N° de cuenta: 2280528105</w:t>
        <w:br/>
        <w:t>- A nombre de: Jorge Iván Muñoz Acuña</w:t>
        <w:br/>
        <w:t>- RUT: 10679836-2</w:t>
        <w:br/>
      </w:r>
    </w:p>
    <w:p>
      <w:pPr>
        <w:pStyle w:val="Heading1"/>
      </w:pPr>
      <w:r>
        <w:t>TERCERO: Intereses</w:t>
      </w:r>
    </w:p>
    <w:p>
      <w:r>
        <w:t>Este préstamo no devengará intereses.</w:t>
      </w:r>
    </w:p>
    <w:p>
      <w:pPr>
        <w:pStyle w:val="Heading1"/>
      </w:pPr>
      <w:r>
        <w:t>CUARTO: Mora</w:t>
      </w:r>
    </w:p>
    <w:p>
      <w:r>
        <w:t>En caso de mora o simple retardo, la Deudora pagará un interés penal de 2% mensual.</w:t>
      </w:r>
    </w:p>
    <w:p>
      <w:pPr>
        <w:pStyle w:val="Heading1"/>
      </w:pPr>
      <w:r>
        <w:t>QUINTO: Naturaleza del documento</w:t>
      </w:r>
    </w:p>
    <w:p>
      <w:r>
        <w:t>Las partes declaran que este contrato constituye un título ejecutivo.</w:t>
      </w:r>
    </w:p>
    <w:p>
      <w:pPr>
        <w:pStyle w:val="Heading1"/>
      </w:pPr>
      <w:r>
        <w:t>SEXTO: Domicilio y competencia</w:t>
      </w:r>
    </w:p>
    <w:p>
      <w:r>
        <w:t>Se someten a la competencia de los tribunales ordinarios de San Pedro de la Paz.</w:t>
      </w:r>
    </w:p>
    <w:p>
      <w:pPr>
        <w:pStyle w:val="Heading1"/>
      </w:pPr>
      <w:r>
        <w:t>SÉPTIMO: Declaraciones</w:t>
      </w:r>
    </w:p>
    <w:p>
      <w:r>
        <w:t>El compareciente declara actuar con conocimiento y sin conflicto de interés.</w:t>
      </w:r>
    </w:p>
    <w:p>
      <w:pPr>
        <w:pStyle w:val="Heading1"/>
      </w:pPr>
      <w:r>
        <w:t>OCTAVO: Firma</w:t>
      </w:r>
    </w:p>
    <w:p>
      <w:r>
        <w:br/>
        <w:t>Firma como Prestamista</w:t>
        <w:br/>
        <w:t>______________________________</w:t>
        <w:br/>
        <w:t>Jorge Iván Muñoz Acuña</w:t>
        <w:br/>
        <w:t>RUT: 10679836-2</w:t>
        <w:br/>
        <w:br/>
        <w:t>Firma como Representante Legal de la Empresa Deudora</w:t>
        <w:br/>
        <w:t>______________________________</w:t>
        <w:br/>
        <w:t>Jorge Iván Muñoz Acuña</w:t>
        <w:br/>
        <w:t>Representante Legal de JIMACOMEX SpA</w:t>
        <w:br/>
        <w:t>RUT: 76.146.748-0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